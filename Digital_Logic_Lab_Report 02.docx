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92D8" w14:textId="77777777" w:rsidR="005B303F" w:rsidRDefault="005B303F" w:rsidP="005B303F">
      <w:pPr>
        <w:jc w:val="center"/>
      </w:pPr>
      <w:r>
        <w:rPr>
          <w:noProof/>
        </w:rPr>
        <w:drawing>
          <wp:inline distT="0" distB="0" distL="0" distR="0" wp14:anchorId="6647475B" wp14:editId="57895575">
            <wp:extent cx="2333625" cy="1228725"/>
            <wp:effectExtent l="0" t="0" r="9525" b="9525"/>
            <wp:docPr id="83321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14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1220" w14:textId="77777777" w:rsidR="005B303F" w:rsidRDefault="005B303F" w:rsidP="005B303F">
      <w:pPr>
        <w:jc w:val="center"/>
      </w:pPr>
    </w:p>
    <w:p w14:paraId="43045587" w14:textId="77777777" w:rsidR="005B303F" w:rsidRDefault="005B303F" w:rsidP="005B303F">
      <w:pPr>
        <w:jc w:val="center"/>
      </w:pPr>
    </w:p>
    <w:p w14:paraId="1851F835" w14:textId="77777777" w:rsidR="005B303F" w:rsidRDefault="005B303F" w:rsidP="005B303F">
      <w:pPr>
        <w:jc w:val="center"/>
        <w:rPr>
          <w:rFonts w:ascii="Arial Black" w:hAnsi="Arial Black"/>
          <w:sz w:val="48"/>
          <w:szCs w:val="48"/>
        </w:rPr>
      </w:pPr>
      <w:r w:rsidRPr="00DA5312">
        <w:rPr>
          <w:rFonts w:ascii="Arial Black" w:hAnsi="Arial Black"/>
          <w:sz w:val="48"/>
          <w:szCs w:val="48"/>
        </w:rPr>
        <w:t>Dhaka International University</w:t>
      </w:r>
    </w:p>
    <w:p w14:paraId="1BABCCC4" w14:textId="77777777" w:rsidR="005B303F" w:rsidRDefault="005B303F" w:rsidP="005B303F">
      <w:pPr>
        <w:jc w:val="center"/>
        <w:rPr>
          <w:rFonts w:ascii="Arial Black" w:hAnsi="Arial Black"/>
          <w:sz w:val="48"/>
          <w:szCs w:val="48"/>
        </w:rPr>
      </w:pPr>
    </w:p>
    <w:p w14:paraId="28DB47EE" w14:textId="77777777" w:rsidR="005B303F" w:rsidRDefault="005B303F" w:rsidP="005B303F">
      <w:pPr>
        <w:rPr>
          <w:rFonts w:ascii="Arial" w:hAnsi="Arial" w:cs="Arial"/>
          <w:sz w:val="40"/>
          <w:szCs w:val="40"/>
          <w:u w:val="single"/>
        </w:rPr>
      </w:pPr>
      <w:r w:rsidRPr="00DA5312">
        <w:rPr>
          <w:rFonts w:ascii="Arial" w:hAnsi="Arial" w:cs="Arial"/>
          <w:sz w:val="40"/>
          <w:szCs w:val="40"/>
          <w:u w:val="single"/>
        </w:rPr>
        <w:t>Lab Report details:</w:t>
      </w:r>
    </w:p>
    <w:p w14:paraId="7F634F4C" w14:textId="73318588" w:rsidR="005B303F" w:rsidRPr="001C0DA7" w:rsidRDefault="005B303F" w:rsidP="005B303F">
      <w:r w:rsidRPr="001C0DA7">
        <w:rPr>
          <w:rFonts w:ascii="Arial" w:hAnsi="Arial" w:cs="Arial"/>
          <w:b/>
          <w:bCs/>
          <w:sz w:val="28"/>
          <w:szCs w:val="28"/>
        </w:rPr>
        <w:t>Lab Report Topic</w:t>
      </w:r>
      <w:r>
        <w:rPr>
          <w:rFonts w:ascii="Arial" w:hAnsi="Arial" w:cs="Arial"/>
          <w:sz w:val="28"/>
          <w:szCs w:val="28"/>
        </w:rPr>
        <w:t>:</w:t>
      </w:r>
      <w:r w:rsidR="001C0DA7" w:rsidRPr="001C0DA7">
        <w:t xml:space="preserve"> </w:t>
      </w:r>
      <w:r w:rsidR="001C0DA7">
        <w:t xml:space="preserve"> </w:t>
      </w:r>
      <w:r w:rsidR="001C0DA7" w:rsidRPr="001C0DA7">
        <w:rPr>
          <w:sz w:val="28"/>
          <w:szCs w:val="28"/>
        </w:rPr>
        <w:t xml:space="preserve">Implementation and Verification of a Logic </w:t>
      </w:r>
      <w:r w:rsidR="001C0DA7">
        <w:rPr>
          <w:sz w:val="28"/>
          <w:szCs w:val="28"/>
        </w:rPr>
        <w:t xml:space="preserve">      </w:t>
      </w:r>
      <w:r w:rsidR="001C0DA7" w:rsidRPr="001C0DA7">
        <w:rPr>
          <w:sz w:val="28"/>
          <w:szCs w:val="28"/>
        </w:rPr>
        <w:t>Circuit Using Basic Gates</w:t>
      </w:r>
      <w:r w:rsidRPr="001C0DA7">
        <w:rPr>
          <w:rFonts w:ascii="Arial" w:hAnsi="Arial" w:cs="Arial"/>
          <w:sz w:val="36"/>
          <w:szCs w:val="36"/>
        </w:rPr>
        <w:br/>
      </w:r>
      <w:r w:rsidRPr="001C0DA7">
        <w:rPr>
          <w:rFonts w:ascii="Arial" w:hAnsi="Arial" w:cs="Arial"/>
          <w:b/>
          <w:bCs/>
          <w:sz w:val="28"/>
          <w:szCs w:val="28"/>
        </w:rPr>
        <w:t>Lab Report No</w:t>
      </w:r>
      <w:r>
        <w:rPr>
          <w:rFonts w:ascii="Arial" w:hAnsi="Arial" w:cs="Arial"/>
          <w:sz w:val="28"/>
          <w:szCs w:val="28"/>
        </w:rPr>
        <w:tab/>
        <w:t>:</w:t>
      </w:r>
      <w:r w:rsidR="001C0DA7">
        <w:rPr>
          <w:rFonts w:ascii="Arial" w:hAnsi="Arial" w:cs="Arial"/>
          <w:sz w:val="28"/>
          <w:szCs w:val="28"/>
        </w:rPr>
        <w:t>02</w:t>
      </w:r>
      <w:r>
        <w:rPr>
          <w:rFonts w:ascii="Arial" w:hAnsi="Arial" w:cs="Arial"/>
          <w:sz w:val="28"/>
          <w:szCs w:val="28"/>
        </w:rPr>
        <w:br/>
      </w:r>
      <w:r w:rsidRPr="001C0DA7">
        <w:rPr>
          <w:rFonts w:ascii="Arial" w:hAnsi="Arial" w:cs="Arial"/>
          <w:b/>
          <w:bCs/>
          <w:sz w:val="28"/>
          <w:szCs w:val="28"/>
        </w:rPr>
        <w:t>Course Title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:</w:t>
      </w:r>
      <w:r w:rsidR="001C0DA7" w:rsidRPr="001C0DA7">
        <w:rPr>
          <w:rFonts w:ascii="Arial" w:hAnsi="Arial" w:cs="Arial"/>
          <w:sz w:val="28"/>
          <w:szCs w:val="28"/>
        </w:rPr>
        <w:t xml:space="preserve"> </w:t>
      </w:r>
      <w:r w:rsidR="001C0DA7">
        <w:rPr>
          <w:rFonts w:ascii="Arial" w:hAnsi="Arial" w:cs="Arial"/>
          <w:sz w:val="28"/>
          <w:szCs w:val="28"/>
        </w:rPr>
        <w:t>Digital Logic Design Lab</w:t>
      </w:r>
      <w:r>
        <w:rPr>
          <w:rFonts w:ascii="Arial" w:hAnsi="Arial" w:cs="Arial"/>
          <w:sz w:val="28"/>
          <w:szCs w:val="28"/>
        </w:rPr>
        <w:br/>
      </w:r>
      <w:r w:rsidRPr="001C0DA7">
        <w:rPr>
          <w:rFonts w:ascii="Arial" w:hAnsi="Arial" w:cs="Arial"/>
          <w:b/>
          <w:bCs/>
          <w:sz w:val="28"/>
          <w:szCs w:val="28"/>
        </w:rPr>
        <w:t>Course Code</w:t>
      </w:r>
      <w:r>
        <w:rPr>
          <w:rFonts w:ascii="Arial" w:hAnsi="Arial" w:cs="Arial"/>
          <w:sz w:val="28"/>
          <w:szCs w:val="28"/>
        </w:rPr>
        <w:tab/>
        <w:t>:</w:t>
      </w:r>
      <w:r w:rsidR="001C0DA7">
        <w:rPr>
          <w:rFonts w:ascii="Arial" w:hAnsi="Arial" w:cs="Arial"/>
          <w:sz w:val="28"/>
          <w:szCs w:val="28"/>
        </w:rPr>
        <w:t xml:space="preserve"> </w:t>
      </w:r>
    </w:p>
    <w:p w14:paraId="57CCA97B" w14:textId="77777777" w:rsidR="005B303F" w:rsidRDefault="005B303F" w:rsidP="005B303F">
      <w:pPr>
        <w:rPr>
          <w:rFonts w:ascii="Arial" w:hAnsi="Arial" w:cs="Arial"/>
          <w:sz w:val="28"/>
          <w:szCs w:val="28"/>
        </w:rPr>
      </w:pPr>
    </w:p>
    <w:p w14:paraId="618EAFD8" w14:textId="77777777" w:rsidR="005B303F" w:rsidRDefault="005B303F" w:rsidP="005B303F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4685"/>
        <w:gridCol w:w="4685"/>
      </w:tblGrid>
      <w:tr w:rsidR="005B303F" w14:paraId="69370580" w14:textId="77777777" w:rsidTr="00F01E64">
        <w:trPr>
          <w:trHeight w:val="440"/>
        </w:trPr>
        <w:tc>
          <w:tcPr>
            <w:tcW w:w="4685" w:type="dxa"/>
          </w:tcPr>
          <w:p w14:paraId="39FCDB58" w14:textId="77777777" w:rsidR="005B303F" w:rsidRPr="001C0DA7" w:rsidRDefault="005B303F" w:rsidP="00F01E6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C0DA7">
              <w:rPr>
                <w:rFonts w:ascii="Arial" w:hAnsi="Arial" w:cs="Arial"/>
                <w:b/>
                <w:bCs/>
                <w:sz w:val="28"/>
                <w:szCs w:val="28"/>
              </w:rPr>
              <w:t>Submitted By:</w:t>
            </w:r>
          </w:p>
        </w:tc>
        <w:tc>
          <w:tcPr>
            <w:tcW w:w="4685" w:type="dxa"/>
          </w:tcPr>
          <w:p w14:paraId="34778BB2" w14:textId="77777777" w:rsidR="005B303F" w:rsidRPr="001C0DA7" w:rsidRDefault="005B303F" w:rsidP="00F01E6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C0DA7">
              <w:rPr>
                <w:rFonts w:ascii="Arial" w:hAnsi="Arial" w:cs="Arial"/>
                <w:b/>
                <w:bCs/>
                <w:sz w:val="28"/>
                <w:szCs w:val="28"/>
              </w:rPr>
              <w:t>Submitted To:</w:t>
            </w:r>
          </w:p>
        </w:tc>
      </w:tr>
      <w:tr w:rsidR="005B303F" w14:paraId="75E01F31" w14:textId="77777777" w:rsidTr="00F01E64">
        <w:trPr>
          <w:trHeight w:val="2155"/>
        </w:trPr>
        <w:tc>
          <w:tcPr>
            <w:tcW w:w="4685" w:type="dxa"/>
          </w:tcPr>
          <w:p w14:paraId="18B91082" w14:textId="77777777" w:rsidR="001C0DA7" w:rsidRDefault="001C0DA7" w:rsidP="001C0DA7">
            <w:pPr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S M Nabil Ausaf</w:t>
            </w:r>
          </w:p>
          <w:p w14:paraId="0EBB0E11" w14:textId="77777777" w:rsidR="001C0DA7" w:rsidRDefault="001C0DA7" w:rsidP="001C0DA7">
            <w:pPr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Roll: 01</w:t>
            </w:r>
          </w:p>
          <w:p w14:paraId="7EDAF788" w14:textId="3917568D" w:rsidR="005B303F" w:rsidRDefault="001C0DA7" w:rsidP="001C0DA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Reg </w:t>
            </w:r>
            <w:proofErr w:type="gramStart"/>
            <w:r>
              <w:rPr>
                <w:rFonts w:ascii="Calibri" w:eastAsia="Calibri" w:hAnsi="Calibri" w:cs="Calibri"/>
                <w:sz w:val="32"/>
              </w:rPr>
              <w:t>No :</w:t>
            </w:r>
            <w:proofErr w:type="gramEnd"/>
            <w:r>
              <w:rPr>
                <w:rFonts w:ascii="Calibri" w:eastAsia="Calibri" w:hAnsi="Calibri" w:cs="Calibri"/>
                <w:sz w:val="32"/>
              </w:rPr>
              <w:t xml:space="preserve"> CS-D-91-23-124492</w:t>
            </w:r>
          </w:p>
        </w:tc>
        <w:tc>
          <w:tcPr>
            <w:tcW w:w="4685" w:type="dxa"/>
          </w:tcPr>
          <w:p w14:paraId="5092367D" w14:textId="77777777" w:rsidR="001C0DA7" w:rsidRPr="00980E21" w:rsidRDefault="001C0DA7" w:rsidP="001C0DA7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980E21">
              <w:rPr>
                <w:rFonts w:ascii="Calibri" w:eastAsia="Calibri" w:hAnsi="Calibri" w:cs="Calibri"/>
                <w:sz w:val="32"/>
                <w:szCs w:val="32"/>
              </w:rPr>
              <w:t xml:space="preserve">Sumaiya Tabassum, Lecturer of CSE Department </w:t>
            </w:r>
          </w:p>
          <w:p w14:paraId="31571C29" w14:textId="77777777" w:rsidR="005B303F" w:rsidRDefault="005B303F" w:rsidP="00F01E6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2CB7F23" w14:textId="77777777" w:rsidR="001C0DA7" w:rsidRDefault="001C0DA7" w:rsidP="001C0DA7">
      <w:pPr>
        <w:jc w:val="center"/>
        <w:rPr>
          <w:rFonts w:ascii="Arial" w:hAnsi="Arial" w:cs="Arial"/>
          <w:sz w:val="28"/>
          <w:szCs w:val="28"/>
        </w:rPr>
      </w:pPr>
    </w:p>
    <w:p w14:paraId="65449FAE" w14:textId="79723385" w:rsidR="001C0DA7" w:rsidRPr="005B303F" w:rsidRDefault="005B303F" w:rsidP="001C0DA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of Submission:</w:t>
      </w:r>
      <w:r w:rsidR="001C0DA7">
        <w:rPr>
          <w:rFonts w:ascii="Arial" w:hAnsi="Arial" w:cs="Arial"/>
          <w:sz w:val="28"/>
          <w:szCs w:val="28"/>
        </w:rPr>
        <w:t>30.04.25</w:t>
      </w:r>
    </w:p>
    <w:p w14:paraId="0AC1FEDC" w14:textId="77777777" w:rsidR="005766F3" w:rsidRPr="00E16912" w:rsidRDefault="00000000">
      <w:pPr>
        <w:pStyle w:val="Heading1"/>
      </w:pPr>
      <w:r w:rsidRPr="00E16912">
        <w:lastRenderedPageBreak/>
        <w:t>Experiment Title:</w:t>
      </w:r>
    </w:p>
    <w:p w14:paraId="4F5AE9E7" w14:textId="77777777" w:rsidR="005766F3" w:rsidRPr="0005056D" w:rsidRDefault="00000000">
      <w:pPr>
        <w:rPr>
          <w:sz w:val="24"/>
          <w:szCs w:val="24"/>
        </w:rPr>
      </w:pPr>
      <w:r w:rsidRPr="0005056D">
        <w:rPr>
          <w:sz w:val="24"/>
          <w:szCs w:val="24"/>
        </w:rPr>
        <w:t>Implementation and Verification of a Logic Circuit Using Basic Gates</w:t>
      </w:r>
    </w:p>
    <w:p w14:paraId="6DCC34A8" w14:textId="77777777" w:rsidR="005766F3" w:rsidRPr="00E16912" w:rsidRDefault="00000000">
      <w:pPr>
        <w:pStyle w:val="Heading1"/>
      </w:pPr>
      <w:r w:rsidRPr="00E16912">
        <w:t>Objective:</w:t>
      </w:r>
    </w:p>
    <w:p w14:paraId="4E0D06E5" w14:textId="77777777" w:rsidR="005766F3" w:rsidRPr="0005056D" w:rsidRDefault="00000000">
      <w:pPr>
        <w:rPr>
          <w:sz w:val="24"/>
          <w:szCs w:val="24"/>
        </w:rPr>
      </w:pPr>
      <w:r w:rsidRPr="0005056D">
        <w:rPr>
          <w:sz w:val="24"/>
          <w:szCs w:val="24"/>
        </w:rPr>
        <w:t>To design, implement, and verify the logic function F = (AB + CD)' using basic logic gates (AND, OR, and NOT).</w:t>
      </w:r>
    </w:p>
    <w:p w14:paraId="64CE4E64" w14:textId="77777777" w:rsidR="005766F3" w:rsidRPr="00E16912" w:rsidRDefault="00000000">
      <w:pPr>
        <w:pStyle w:val="Heading1"/>
      </w:pPr>
      <w:r w:rsidRPr="00E16912">
        <w:t>Components Required:</w:t>
      </w:r>
    </w:p>
    <w:p w14:paraId="59A22BF1" w14:textId="77777777" w:rsidR="005766F3" w:rsidRPr="00E16912" w:rsidRDefault="00000000">
      <w:r w:rsidRPr="00E16912">
        <w:br/>
      </w:r>
      <w:r w:rsidRPr="0005056D">
        <w:rPr>
          <w:sz w:val="24"/>
          <w:szCs w:val="24"/>
        </w:rPr>
        <w:t>- Logic trainer kit or simulation software (e.g., Multisim/Proteus/Logisim)</w:t>
      </w:r>
      <w:r w:rsidRPr="0005056D">
        <w:rPr>
          <w:sz w:val="24"/>
          <w:szCs w:val="24"/>
        </w:rPr>
        <w:br/>
        <w:t>- Logic gates: AND, OR, NOT</w:t>
      </w:r>
      <w:r w:rsidRPr="0005056D">
        <w:rPr>
          <w:sz w:val="24"/>
          <w:szCs w:val="24"/>
        </w:rPr>
        <w:br/>
        <w:t>- Connecting wires</w:t>
      </w:r>
      <w:r w:rsidRPr="0005056D">
        <w:rPr>
          <w:sz w:val="24"/>
          <w:szCs w:val="24"/>
        </w:rPr>
        <w:br/>
        <w:t>- Power supply</w:t>
      </w:r>
      <w:r w:rsidRPr="00E16912">
        <w:br/>
      </w:r>
    </w:p>
    <w:p w14:paraId="3D7C9FAE" w14:textId="77777777" w:rsidR="005766F3" w:rsidRPr="00E16912" w:rsidRDefault="00000000">
      <w:pPr>
        <w:pStyle w:val="Heading1"/>
      </w:pPr>
      <w:r w:rsidRPr="00E16912">
        <w:t>Theory:</w:t>
      </w:r>
    </w:p>
    <w:p w14:paraId="7106BBF6" w14:textId="77777777" w:rsidR="005766F3" w:rsidRPr="00E16912" w:rsidRDefault="00000000">
      <w:r w:rsidRPr="00E16912">
        <w:br/>
      </w:r>
      <w:r w:rsidRPr="0005056D">
        <w:rPr>
          <w:sz w:val="24"/>
          <w:szCs w:val="24"/>
        </w:rPr>
        <w:t>The given Boolean expression is: F = (AB + CD)'</w:t>
      </w:r>
      <w:r w:rsidRPr="0005056D">
        <w:rPr>
          <w:sz w:val="24"/>
          <w:szCs w:val="24"/>
        </w:rPr>
        <w:br/>
      </w:r>
      <w:r w:rsidRPr="0005056D">
        <w:rPr>
          <w:sz w:val="24"/>
          <w:szCs w:val="24"/>
        </w:rPr>
        <w:br/>
        <w:t>This is a NAND of two AND operations:</w:t>
      </w:r>
      <w:r w:rsidRPr="0005056D">
        <w:rPr>
          <w:sz w:val="24"/>
          <w:szCs w:val="24"/>
        </w:rPr>
        <w:br/>
        <w:t>1. First, AND gates are used to perform the operations AB and CD.</w:t>
      </w:r>
      <w:r w:rsidRPr="0005056D">
        <w:rPr>
          <w:sz w:val="24"/>
          <w:szCs w:val="24"/>
        </w:rPr>
        <w:br/>
        <w:t>2. The outputs of the AND gates are then input to an OR gate: AB + CD.</w:t>
      </w:r>
      <w:r w:rsidRPr="0005056D">
        <w:rPr>
          <w:sz w:val="24"/>
          <w:szCs w:val="24"/>
        </w:rPr>
        <w:br/>
        <w:t>3. The output of the OR gate is then passed through a NOT gate to give the final output F.</w:t>
      </w:r>
      <w:r w:rsidRPr="0005056D">
        <w:rPr>
          <w:sz w:val="24"/>
          <w:szCs w:val="24"/>
        </w:rPr>
        <w:br/>
      </w:r>
      <w:r w:rsidRPr="0005056D">
        <w:rPr>
          <w:sz w:val="24"/>
          <w:szCs w:val="24"/>
        </w:rPr>
        <w:br/>
        <w:t>Thus, the circuit implements the NAND operation of two ANDed terms.</w:t>
      </w:r>
      <w:r w:rsidRPr="00E16912">
        <w:br/>
      </w:r>
    </w:p>
    <w:p w14:paraId="2A65BFD5" w14:textId="77777777" w:rsidR="005766F3" w:rsidRPr="00E16912" w:rsidRDefault="00000000">
      <w:pPr>
        <w:pStyle w:val="Heading1"/>
      </w:pPr>
      <w:r w:rsidRPr="00E16912">
        <w:t>Procedure:</w:t>
      </w:r>
    </w:p>
    <w:p w14:paraId="1C7D24C6" w14:textId="77777777" w:rsidR="005766F3" w:rsidRPr="00E16912" w:rsidRDefault="00000000">
      <w:r w:rsidRPr="00E16912">
        <w:br/>
      </w:r>
      <w:r w:rsidRPr="0005056D">
        <w:t>1. Connect inputs A, B, C, and D to logic switches.</w:t>
      </w:r>
      <w:r w:rsidRPr="0005056D">
        <w:br/>
        <w:t>2. Connect A and B to the first AND gate, and C and D to the second AND gate.</w:t>
      </w:r>
      <w:r w:rsidRPr="0005056D">
        <w:br/>
        <w:t>3. Connect the outputs of both AND gates to the inputs of the OR gate.</w:t>
      </w:r>
      <w:r w:rsidRPr="0005056D">
        <w:br/>
        <w:t>4. Connect the output of the OR gate to the input of a NOT gate.</w:t>
      </w:r>
      <w:r w:rsidRPr="0005056D">
        <w:br/>
        <w:t>5. Connect the output of the NOT gate to the output LED or logic probe to observe the result.</w:t>
      </w:r>
      <w:r w:rsidRPr="0005056D">
        <w:br/>
        <w:t>6. Vary the input combinations and observe the corresponding output.</w:t>
      </w:r>
      <w:r w:rsidRPr="0005056D">
        <w:br/>
      </w:r>
    </w:p>
    <w:p w14:paraId="07F883F8" w14:textId="77777777" w:rsidR="005766F3" w:rsidRPr="00E16912" w:rsidRDefault="00000000">
      <w:pPr>
        <w:pStyle w:val="Heading1"/>
      </w:pPr>
      <w:r w:rsidRPr="00E16912">
        <w:lastRenderedPageBreak/>
        <w:t>Truth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084"/>
      </w:tblGrid>
      <w:tr w:rsidR="00F314A5" w:rsidRPr="00E16912" w14:paraId="372BF386" w14:textId="77777777" w:rsidTr="00830466">
        <w:trPr>
          <w:trHeight w:val="784"/>
        </w:trPr>
        <w:tc>
          <w:tcPr>
            <w:tcW w:w="1084" w:type="dxa"/>
          </w:tcPr>
          <w:p w14:paraId="63EB71DF" w14:textId="77777777" w:rsidR="00F314A5" w:rsidRPr="00E16912" w:rsidRDefault="00F314A5">
            <w:r w:rsidRPr="00E16912">
              <w:t>A</w:t>
            </w:r>
          </w:p>
        </w:tc>
        <w:tc>
          <w:tcPr>
            <w:tcW w:w="1084" w:type="dxa"/>
          </w:tcPr>
          <w:p w14:paraId="5A7C5B5E" w14:textId="77777777" w:rsidR="00F314A5" w:rsidRPr="00E16912" w:rsidRDefault="00F314A5">
            <w:r w:rsidRPr="00E16912">
              <w:t>B</w:t>
            </w:r>
          </w:p>
        </w:tc>
        <w:tc>
          <w:tcPr>
            <w:tcW w:w="1084" w:type="dxa"/>
          </w:tcPr>
          <w:p w14:paraId="6FC9F971" w14:textId="77777777" w:rsidR="00F314A5" w:rsidRPr="00E16912" w:rsidRDefault="00F314A5">
            <w:r w:rsidRPr="00E16912">
              <w:t>C</w:t>
            </w:r>
          </w:p>
        </w:tc>
        <w:tc>
          <w:tcPr>
            <w:tcW w:w="1084" w:type="dxa"/>
          </w:tcPr>
          <w:p w14:paraId="32734B27" w14:textId="77777777" w:rsidR="00F314A5" w:rsidRPr="00E16912" w:rsidRDefault="00F314A5">
            <w:r w:rsidRPr="00E16912">
              <w:t>D</w:t>
            </w:r>
          </w:p>
        </w:tc>
        <w:tc>
          <w:tcPr>
            <w:tcW w:w="1084" w:type="dxa"/>
          </w:tcPr>
          <w:p w14:paraId="52057A26" w14:textId="77777777" w:rsidR="00F314A5" w:rsidRPr="00E16912" w:rsidRDefault="00F314A5">
            <w:r w:rsidRPr="00E16912">
              <w:t>F = (AB + CD)'</w:t>
            </w:r>
          </w:p>
        </w:tc>
      </w:tr>
      <w:tr w:rsidR="00F314A5" w:rsidRPr="00E16912" w14:paraId="0FAFC111" w14:textId="77777777" w:rsidTr="00830466">
        <w:trPr>
          <w:trHeight w:val="487"/>
        </w:trPr>
        <w:tc>
          <w:tcPr>
            <w:tcW w:w="1084" w:type="dxa"/>
          </w:tcPr>
          <w:p w14:paraId="2C2A2EDA" w14:textId="77777777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69542C7F" w14:textId="77777777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5D3BF307" w14:textId="77777777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5FE74D26" w14:textId="77777777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76F77E28" w14:textId="77777777" w:rsidR="00F314A5" w:rsidRPr="00E16912" w:rsidRDefault="00F314A5">
            <w:r w:rsidRPr="00E16912">
              <w:t>1</w:t>
            </w:r>
          </w:p>
        </w:tc>
      </w:tr>
      <w:tr w:rsidR="00F314A5" w:rsidRPr="00E16912" w14:paraId="67C8FD0C" w14:textId="77777777" w:rsidTr="00830466">
        <w:trPr>
          <w:trHeight w:val="487"/>
        </w:trPr>
        <w:tc>
          <w:tcPr>
            <w:tcW w:w="1084" w:type="dxa"/>
          </w:tcPr>
          <w:p w14:paraId="648E5874" w14:textId="77777777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43E44B95" w14:textId="77777777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28346D1F" w14:textId="2A504AFA" w:rsidR="00F314A5" w:rsidRPr="00E16912" w:rsidRDefault="00F314A5">
            <w:r w:rsidRPr="00E16912">
              <w:t>1</w:t>
            </w:r>
          </w:p>
        </w:tc>
        <w:tc>
          <w:tcPr>
            <w:tcW w:w="1084" w:type="dxa"/>
          </w:tcPr>
          <w:p w14:paraId="7E4AF781" w14:textId="77777777" w:rsidR="00F314A5" w:rsidRPr="00E16912" w:rsidRDefault="00F314A5">
            <w:r w:rsidRPr="00E16912">
              <w:t>1</w:t>
            </w:r>
          </w:p>
        </w:tc>
        <w:tc>
          <w:tcPr>
            <w:tcW w:w="1084" w:type="dxa"/>
          </w:tcPr>
          <w:p w14:paraId="1D8DE64E" w14:textId="65887E3E" w:rsidR="00F314A5" w:rsidRPr="00E16912" w:rsidRDefault="00F314A5">
            <w:r w:rsidRPr="00E16912">
              <w:t>0</w:t>
            </w:r>
          </w:p>
        </w:tc>
      </w:tr>
      <w:tr w:rsidR="00F314A5" w:rsidRPr="00E16912" w14:paraId="3D89B68D" w14:textId="77777777" w:rsidTr="00830466">
        <w:trPr>
          <w:trHeight w:val="499"/>
        </w:trPr>
        <w:tc>
          <w:tcPr>
            <w:tcW w:w="1084" w:type="dxa"/>
          </w:tcPr>
          <w:p w14:paraId="24A0B6D6" w14:textId="77777777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449304C9" w14:textId="77777777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572B7314" w14:textId="77777777" w:rsidR="00F314A5" w:rsidRPr="00E16912" w:rsidRDefault="00F314A5">
            <w:r w:rsidRPr="00E16912">
              <w:t>1</w:t>
            </w:r>
          </w:p>
        </w:tc>
        <w:tc>
          <w:tcPr>
            <w:tcW w:w="1084" w:type="dxa"/>
          </w:tcPr>
          <w:p w14:paraId="38EA9ADC" w14:textId="77777777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4730FDE9" w14:textId="77777777" w:rsidR="00F314A5" w:rsidRPr="00E16912" w:rsidRDefault="00F314A5">
            <w:r w:rsidRPr="00E16912">
              <w:t>1</w:t>
            </w:r>
          </w:p>
        </w:tc>
      </w:tr>
      <w:tr w:rsidR="00F314A5" w:rsidRPr="00E16912" w14:paraId="1CDDA007" w14:textId="77777777" w:rsidTr="00830466">
        <w:trPr>
          <w:trHeight w:val="487"/>
        </w:trPr>
        <w:tc>
          <w:tcPr>
            <w:tcW w:w="1084" w:type="dxa"/>
          </w:tcPr>
          <w:p w14:paraId="672D1011" w14:textId="77777777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46CE5C01" w14:textId="77777777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75AC678E" w14:textId="24DA8A0A" w:rsidR="00F314A5" w:rsidRPr="00E16912" w:rsidRDefault="00F314A5">
            <w:r w:rsidRPr="00E16912">
              <w:t>0</w:t>
            </w:r>
          </w:p>
        </w:tc>
        <w:tc>
          <w:tcPr>
            <w:tcW w:w="1084" w:type="dxa"/>
          </w:tcPr>
          <w:p w14:paraId="720DA094" w14:textId="77777777" w:rsidR="00F314A5" w:rsidRPr="00E16912" w:rsidRDefault="00F314A5">
            <w:r w:rsidRPr="00E16912">
              <w:t>1</w:t>
            </w:r>
          </w:p>
        </w:tc>
        <w:tc>
          <w:tcPr>
            <w:tcW w:w="1084" w:type="dxa"/>
          </w:tcPr>
          <w:p w14:paraId="124C86D7" w14:textId="3C7AAEC4" w:rsidR="00F314A5" w:rsidRPr="00E16912" w:rsidRDefault="00F314A5">
            <w:r w:rsidRPr="00E16912">
              <w:t>1</w:t>
            </w:r>
          </w:p>
        </w:tc>
      </w:tr>
    </w:tbl>
    <w:p w14:paraId="15F491B6" w14:textId="545B415A" w:rsidR="00D66C41" w:rsidRPr="00E16912" w:rsidRDefault="00D66C41">
      <w:pPr>
        <w:pStyle w:val="Heading1"/>
      </w:pPr>
      <w:r w:rsidRPr="00E16912">
        <w:t>Circuit Diagram:</w:t>
      </w:r>
    </w:p>
    <w:p w14:paraId="78E8401B" w14:textId="45767EF8" w:rsidR="00D66C41" w:rsidRPr="00E16912" w:rsidRDefault="00D66C41" w:rsidP="00D66C41">
      <w:r w:rsidRPr="00E16912">
        <w:rPr>
          <w:noProof/>
        </w:rPr>
        <w:drawing>
          <wp:inline distT="0" distB="0" distL="0" distR="0" wp14:anchorId="24B65398" wp14:editId="79B51458">
            <wp:extent cx="5486400" cy="2054225"/>
            <wp:effectExtent l="0" t="0" r="0" b="3175"/>
            <wp:docPr id="1960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5C15" w14:textId="77777777" w:rsidR="00D66C41" w:rsidRPr="00E16912" w:rsidRDefault="00D66C41">
      <w:pPr>
        <w:pStyle w:val="Heading1"/>
      </w:pPr>
    </w:p>
    <w:p w14:paraId="20ED9B9E" w14:textId="6286BF64" w:rsidR="005766F3" w:rsidRPr="00E16912" w:rsidRDefault="00000000">
      <w:pPr>
        <w:pStyle w:val="Heading1"/>
      </w:pPr>
      <w:r w:rsidRPr="00E16912">
        <w:t>Observation:</w:t>
      </w:r>
    </w:p>
    <w:p w14:paraId="5677C8AD" w14:textId="77777777" w:rsidR="005766F3" w:rsidRPr="00E16912" w:rsidRDefault="00000000">
      <w:r w:rsidRPr="00E16912">
        <w:br/>
      </w:r>
      <w:r w:rsidRPr="0005056D">
        <w:rPr>
          <w:sz w:val="24"/>
          <w:szCs w:val="24"/>
        </w:rPr>
        <w:t>The output F is HIGH (1) only when both AB and CD are not simultaneously high; otherwise, it is LOW (0), as per the NAND logic behavior.</w:t>
      </w:r>
      <w:r w:rsidRPr="00E16912">
        <w:br/>
      </w:r>
    </w:p>
    <w:p w14:paraId="4C5A6B3D" w14:textId="77777777" w:rsidR="005766F3" w:rsidRPr="00E16912" w:rsidRDefault="00000000">
      <w:pPr>
        <w:pStyle w:val="Heading1"/>
      </w:pPr>
      <w:r w:rsidRPr="00E16912">
        <w:t>Conclusion:</w:t>
      </w:r>
    </w:p>
    <w:p w14:paraId="43D0ED8F" w14:textId="77777777" w:rsidR="005766F3" w:rsidRPr="00E16912" w:rsidRDefault="00000000">
      <w:r w:rsidRPr="00E16912">
        <w:br/>
      </w:r>
      <w:r w:rsidRPr="0005056D">
        <w:rPr>
          <w:sz w:val="24"/>
          <w:szCs w:val="24"/>
        </w:rPr>
        <w:t>The circuit successfully implements the Boolean function F = (AB + CD)' using basic gates. The output matches the expected results for all input combinations, verifying the correctness of the design.</w:t>
      </w:r>
      <w:r w:rsidRPr="00E16912">
        <w:br/>
      </w:r>
    </w:p>
    <w:sectPr w:rsidR="005766F3" w:rsidRPr="00E169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342630">
    <w:abstractNumId w:val="8"/>
  </w:num>
  <w:num w:numId="2" w16cid:durableId="666591697">
    <w:abstractNumId w:val="6"/>
  </w:num>
  <w:num w:numId="3" w16cid:durableId="172763602">
    <w:abstractNumId w:val="5"/>
  </w:num>
  <w:num w:numId="4" w16cid:durableId="1901477801">
    <w:abstractNumId w:val="4"/>
  </w:num>
  <w:num w:numId="5" w16cid:durableId="2007779073">
    <w:abstractNumId w:val="7"/>
  </w:num>
  <w:num w:numId="6" w16cid:durableId="1590381284">
    <w:abstractNumId w:val="3"/>
  </w:num>
  <w:num w:numId="7" w16cid:durableId="698896609">
    <w:abstractNumId w:val="2"/>
  </w:num>
  <w:num w:numId="8" w16cid:durableId="1407529338">
    <w:abstractNumId w:val="1"/>
  </w:num>
  <w:num w:numId="9" w16cid:durableId="129441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56D"/>
    <w:rsid w:val="0006063C"/>
    <w:rsid w:val="0015074B"/>
    <w:rsid w:val="001C0DA7"/>
    <w:rsid w:val="0029639D"/>
    <w:rsid w:val="00326F90"/>
    <w:rsid w:val="005766F3"/>
    <w:rsid w:val="005B303F"/>
    <w:rsid w:val="00830466"/>
    <w:rsid w:val="008E6316"/>
    <w:rsid w:val="00AA1D8D"/>
    <w:rsid w:val="00B47730"/>
    <w:rsid w:val="00BE7194"/>
    <w:rsid w:val="00C23602"/>
    <w:rsid w:val="00CB0664"/>
    <w:rsid w:val="00D66C41"/>
    <w:rsid w:val="00E16912"/>
    <w:rsid w:val="00F314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DA83F"/>
  <w14:defaultImageDpi w14:val="300"/>
  <w15:docId w15:val="{BE8DBD41-41E6-4158-B5AE-F2E3DC8B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D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 m nabil ausaf</cp:lastModifiedBy>
  <cp:revision>3</cp:revision>
  <dcterms:created xsi:type="dcterms:W3CDTF">2025-04-23T15:53:00Z</dcterms:created>
  <dcterms:modified xsi:type="dcterms:W3CDTF">2025-04-25T08:26:00Z</dcterms:modified>
  <cp:category/>
</cp:coreProperties>
</file>